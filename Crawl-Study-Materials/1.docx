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1.在MyBatis中，以下关于缓存说法错误的选项是（     ）</w:t>
      </w:r>
    </w:p>
    <w:p>
      <w:r>
        <w:t>A.MyBatis的缓存分为一级缓存和二级缓存</w:t>
      </w:r>
    </w:p>
    <w:p>
      <w:r>
        <w:t>B.二级缓存可以被所有的SqlSession共享</w:t>
      </w:r>
    </w:p>
    <w:p>
      <w:r>
        <w:t>C.全局的二级缓存开关在MyBatis配置文件的settings标签中配置，默认为false</w:t>
      </w:r>
    </w:p>
    <w:p>
      <w:r>
        <w:t>D.在映射文件中默认是没有开启二级缓存的，开启二级缓存需要使用cache标签</w:t>
      </w:r>
    </w:p>
    <w:p>
      <w:r>
        <w:t>参考答案：C</w:t>
      </w:r>
    </w:p>
    <w:p/>
    <w:p>
      <w:r>
        <w:t>2.以下关于MyBatis映射文件中&lt;association&gt;元素属性的说明错误的是（    ）</w:t>
      </w:r>
    </w:p>
    <w:p>
      <w:r>
        <w:t>A.property：指定映射到的实体类对象属性，与表字段一一对应</w:t>
      </w:r>
    </w:p>
    <w:p>
      <w:r>
        <w:t>B.column：指定表中对应的字段</w:t>
      </w:r>
    </w:p>
    <w:p>
      <w:r>
        <w:t>C.javaType：指定映射到实体对象属性的类型</w:t>
      </w:r>
    </w:p>
    <w:p>
      <w:r>
        <w:t>D.fetchType：指定在关联查询时是否启用延迟加载。fetchType属性有lazy和eager两个属性值，默认值为eager</w:t>
      </w:r>
    </w:p>
    <w:p>
      <w:r>
        <w:t>参考答案：D</w:t>
      </w:r>
    </w:p>
    <w:p/>
    <w:p>
      <w:r>
        <w:t>3.通过以下配置判断，下列描述正确的是（     ）</w:t>
        <w:br/>
        <w:t>&lt;resultMap id="goodsResultMap" type="com.isoft.pojo.Goods"&gt;</w:t>
        <w:br/>
        <w:t xml:space="preserve">    &lt;id property="id" column="id"/&gt;</w:t>
        <w:br/>
        <w:t xml:space="preserve">    &lt;result property="name" column="name"/&gt;</w:t>
        <w:br/>
        <w:t xml:space="preserve">    &lt;result property="price" column="price"/&gt;</w:t>
        <w:br/>
        <w:t xml:space="preserve">    &lt;collection property="goodImgs" resultMap="goodsResultMap"/&gt;</w:t>
        <w:br/>
        <w:t>&lt;/resultMap&gt;</w:t>
      </w:r>
    </w:p>
    <w:p>
      <w:r>
        <w:t>A.Goods类中可能有一个List集合</w:t>
      </w:r>
    </w:p>
    <w:p>
      <w:r>
        <w:t>B.Goods类中可能有一个GoodImage对象</w:t>
      </w:r>
    </w:p>
    <w:p>
      <w:r>
        <w:t>C.Goods类中可能有一个Map集合</w:t>
      </w:r>
    </w:p>
    <w:p>
      <w:r>
        <w:t>D.Goods类中可能有一个Set集合</w:t>
      </w:r>
    </w:p>
    <w:p>
      <w:r>
        <w:t>参考答案：A</w:t>
      </w:r>
    </w:p>
    <w:p/>
    <w:p>
      <w:r>
        <w:t>4.存在如下配置：</w:t>
        <w:br/>
        <w:t>&lt;select id="sqlLog" parameterType="appLog" resultType="appLog"&gt;</w:t>
        <w:br/>
        <w:t xml:space="preserve">    select * from t_applog where</w:t>
        <w:br/>
        <w:t xml:space="preserve">    &lt;if test="title!=null"&gt;</w:t>
        <w:br/>
        <w:t xml:space="preserve">        title=#{title}</w:t>
        <w:br/>
        <w:t xml:space="preserve">    &lt;/if&gt;</w:t>
        <w:br/>
        <w:t xml:space="preserve">    &lt;if test="content!=null"&gt;</w:t>
        <w:br/>
        <w:t xml:space="preserve">        and content=#{content}</w:t>
        <w:br/>
        <w:t xml:space="preserve">    &lt;/if&gt;</w:t>
        <w:br/>
        <w:t>&lt;/select&gt;</w:t>
        <w:br/>
        <w:t>以下选项说法错误的是（     ）</w:t>
      </w:r>
    </w:p>
    <w:p>
      <w:r>
        <w:t>A.这个配置存在问题，当第一个if语句不成立时Where后面紧跟and是一个错误的SQL语句，将出现运行时异常</w:t>
      </w:r>
    </w:p>
    <w:p>
      <w:r>
        <w:t>B.为了解决title为null时的运行时异常我们可以在where后面增加1=1</w:t>
      </w:r>
    </w:p>
    <w:p>
      <w:r>
        <w:t>C.为了解决title为null时的运行时异常我们可以用&lt;where&gt;标签把所有&lt;if&gt;包含起来</w:t>
      </w:r>
    </w:p>
    <w:p>
      <w:r>
        <w:t>D.为了解决title为null时的运行时异常我们可以用&lt;trim prefix=“where”prefixOverrides=“and | or”&gt;&lt;/trim&gt;把所有&lt;if&gt;包含起来，并把where去掉。</w:t>
      </w:r>
    </w:p>
    <w:p>
      <w:r>
        <w:t>参考答案：B</w:t>
      </w:r>
    </w:p>
    <w:p/>
    <w:p>
      <w:r>
        <w:t>5.关于MyBatis的全局配置文件中，settings元素设置项的默认值为false的是（     ）</w:t>
      </w:r>
    </w:p>
    <w:p>
      <w:r>
        <w:t>A.cacheEnabled</w:t>
      </w:r>
    </w:p>
    <w:p>
      <w:r>
        <w:t>B.useColumnLabel</w:t>
      </w:r>
    </w:p>
    <w:p>
      <w:r>
        <w:t>C.autoMappingBehavior</w:t>
      </w:r>
    </w:p>
    <w:p>
      <w:r>
        <w:t>D.useGeneratedKeys</w:t>
      </w:r>
    </w:p>
    <w:p>
      <w:r>
        <w:t>参考答案：D</w:t>
      </w:r>
    </w:p>
    <w:p/>
    <w:p>
      <w:r>
        <w:t>6.MyBatis可以利用Sql映射文件配置，也可以利用Annotation来设置，下面不是基本注解的是（     ）</w:t>
      </w:r>
    </w:p>
    <w:p>
      <w:r>
        <w:t>A.@Controller</w:t>
      </w:r>
    </w:p>
    <w:p>
      <w:r>
        <w:t>B.@Arg</w:t>
      </w:r>
    </w:p>
    <w:p>
      <w:r>
        <w:t>C.@Case</w:t>
      </w:r>
    </w:p>
    <w:p>
      <w:r>
        <w:t>D.@Results</w:t>
      </w:r>
    </w:p>
    <w:p>
      <w:r>
        <w:t>参考答案：A</w:t>
      </w:r>
    </w:p>
    <w:p/>
    <w:p>
      <w:r>
        <w:t>7.关于@One注解，下列描述正确的是（      ）</w:t>
      </w:r>
    </w:p>
    <w:p>
      <w:r>
        <w:t>A.结果映射的列表，包含了一个特别的结果</w:t>
      </w:r>
    </w:p>
    <w:p>
      <w:r>
        <w:t>B.复杂类型的单独属性映射</w:t>
      </w:r>
    </w:p>
    <w:p>
      <w:r>
        <w:t>C.收集一组结果传递给对象构造方法</w:t>
      </w:r>
    </w:p>
    <w:p>
      <w:r>
        <w:t>D.在列和属性或字段之间的单独结果的映射</w:t>
      </w:r>
    </w:p>
    <w:p>
      <w:r>
        <w:t>参考答案：B</w:t>
      </w:r>
    </w:p>
    <w:p/>
    <w:p>
      <w:r>
        <w:t>8.关于@insert、@Update、@Delete注解，以下选项说法错误的是（        ）</w:t>
      </w:r>
    </w:p>
    <w:p>
      <w:r>
        <w:t>A.以上三个注解中的每一个代表了执行的真实sql</w:t>
      </w:r>
    </w:p>
    <w:p>
      <w:r>
        <w:t>B.它们每一个都使用字符串数组（或单独的字符串）</w:t>
      </w:r>
    </w:p>
    <w:p>
      <w:r>
        <w:t>C.如果传递的是字符串数组，他们由每个分隔他们的单独空间串联起来</w:t>
      </w:r>
    </w:p>
    <w:p>
      <w:r>
        <w:t>D.这些可选的SQL注解允许你指定一个类名和一个方法在执行时来返回运行的SQL</w:t>
      </w:r>
    </w:p>
    <w:p>
      <w:r>
        <w:t>参考答案：D</w:t>
      </w:r>
    </w:p>
    <w:p/>
    <w:p>
      <w:r>
        <w:t>9.关于@Options注解，下面描述的映射语句的属性错误的是（        ）</w:t>
      </w:r>
    </w:p>
    <w:p>
      <w:r>
        <w:t>A.userCache=true</w:t>
      </w:r>
    </w:p>
    <w:p>
      <w:r>
        <w:t>B.flushCache=false</w:t>
      </w:r>
    </w:p>
    <w:p>
      <w:r>
        <w:t>C.fetchSize=-1,timeout=-1</w:t>
      </w:r>
    </w:p>
    <w:p>
      <w:r>
        <w:t>D.property=true</w:t>
      </w:r>
    </w:p>
    <w:p>
      <w:r>
        <w:t>参考答案：D</w:t>
      </w:r>
    </w:p>
    <w:p/>
    <w:p>
      <w:r>
        <w:t>10.在一个MyBatis的应用中，关于SqlSessionFactoryfBuilder，SqlSessionFactory以及SqlSession的应用范围和生命周期，以下说法错误的是（        ）</w:t>
      </w:r>
    </w:p>
    <w:p>
      <w:r>
        <w:t>A.SqlSessionFactoryfBuilder的最佳范围是方法范围，即可以定义为本地方法变量</w:t>
      </w:r>
    </w:p>
    <w:p>
      <w:r>
        <w:t>B.SqlSessionFactory的最佳范围是应用范围</w:t>
      </w:r>
    </w:p>
    <w:p>
      <w:r>
        <w:t>C.SqlSession的最佳范围是方法范围或请求范围</w:t>
      </w:r>
    </w:p>
    <w:p>
      <w:r>
        <w:t>D.SqlSession执行CRUD操作，不同线程可以共享使用</w:t>
      </w:r>
    </w:p>
    <w:p>
      <w:r>
        <w:t>参考答案：D</w:t>
      </w:r>
    </w:p>
    <w:p/>
    <w:p>
      <w:r>
        <w:t>11.在使用MyBatis框架的时候,除了可以使用@Param注解来实现多参数入参,还可以用（       ）传递多个参数值</w:t>
      </w:r>
    </w:p>
    <w:p>
      <w:r>
        <w:t>A.用Map对象可以实现传递多参数值</w:t>
      </w:r>
    </w:p>
    <w:p>
      <w:r>
        <w:t>B.用List对象可以实现传递多参数值</w:t>
      </w:r>
    </w:p>
    <w:p>
      <w:r>
        <w:t>C.用数组的方式传递</w:t>
      </w:r>
    </w:p>
    <w:p>
      <w:r>
        <w:t>D.用Set集合的方式传递</w:t>
      </w:r>
    </w:p>
    <w:p>
      <w:r>
        <w:t>参考答案：A</w:t>
      </w:r>
    </w:p>
    <w:p/>
    <w:p>
      <w:r>
        <w:t>13.MyBatis框架中通过什么标记配置Mapper的路径（        ）</w:t>
      </w:r>
    </w:p>
    <w:p>
      <w:r>
        <w:t>A.&lt;Mapping&gt;</w:t>
      </w:r>
    </w:p>
    <w:p>
      <w:r>
        <w:t>B.&lt;mappers&gt;</w:t>
      </w:r>
    </w:p>
    <w:p>
      <w:r>
        <w:t>C.&lt;Mappinger&gt;</w:t>
      </w:r>
    </w:p>
    <w:p>
      <w:r>
        <w:t>D.&lt;mappor&gt;</w:t>
      </w:r>
    </w:p>
    <w:p>
      <w:r>
        <w:t>参考答案：B</w:t>
      </w:r>
    </w:p>
    <w:p/>
    <w:p>
      <w:r>
        <w:t>14.下面关于数据库中多表之间关联关系说法错误的是（     ）</w:t>
      </w:r>
    </w:p>
    <w:p>
      <w:r>
        <w:t>A.一对一关联关系可以在任意一方引入对方主键作为外键</w:t>
      </w:r>
    </w:p>
    <w:p>
      <w:r>
        <w:t>B.一对多关联关系在“一”的一方，添加“多”的一方的主键作为外键</w:t>
      </w:r>
    </w:p>
    <w:p>
      <w:r>
        <w:t>C.多对多关联关系会产生中间关系表，引入两张表的主键作为外键</w:t>
      </w:r>
    </w:p>
    <w:p>
      <w:r>
        <w:t>D.多对多关联关系的两个表的主键成可以为联合主键或使用新的字段作为主键</w:t>
      </w:r>
    </w:p>
    <w:p>
      <w:r>
        <w:t>参考答案：B</w:t>
      </w:r>
    </w:p>
    <w:p/>
    <w:p>
      <w:r>
        <w:t>15.下面属性中不属于&lt;association&gt;元素属性的是（    ）</w:t>
      </w:r>
    </w:p>
    <w:p>
      <w:r>
        <w:t>A.property</w:t>
      </w:r>
    </w:p>
    <w:p>
      <w:r>
        <w:t>B.column</w:t>
      </w:r>
    </w:p>
    <w:p>
      <w:r>
        <w:t>C.ofType</w:t>
      </w:r>
    </w:p>
    <w:p>
      <w:r>
        <w:t>D.javaType</w:t>
      </w:r>
    </w:p>
    <w:p>
      <w:r>
        <w:t>参考答案：C</w:t>
      </w:r>
    </w:p>
    <w:p/>
    <w:p>
      <w:r>
        <w:t>16.下面关于&lt;collection&gt; 元素的描述正确的是（     ）</w:t>
      </w:r>
    </w:p>
    <w:p>
      <w:r>
        <w:t>A.MyBatis就是通过&lt;collection&gt;元素来处理一对多关联关系的</w:t>
      </w:r>
    </w:p>
    <w:p>
      <w:r>
        <w:t>B.&lt;collection&gt;元素的属性与&lt;collection&gt;元素完全相同</w:t>
      </w:r>
    </w:p>
    <w:p>
      <w:r>
        <w:t>C.ofType属性与javaType属性对应，它用于指定实体对象中所有属性所包含的元素类型</w:t>
      </w:r>
    </w:p>
    <w:p>
      <w:r>
        <w:t>D.&lt;collection&gt;元素只能使用嵌套查询方式</w:t>
      </w:r>
    </w:p>
    <w:p>
      <w:r>
        <w:t>参考答案：A</w:t>
      </w:r>
    </w:p>
    <w:p/>
    <w:p>
      <w:r>
        <w:t>17.以下有关MyBatis动态SQL中的主要元素说法错误的是（     ）</w:t>
      </w:r>
    </w:p>
    <w:p>
      <w:r>
        <w:t>A.&lt;if&gt;用于单条件分支判断</w:t>
      </w:r>
    </w:p>
    <w:p>
      <w:r>
        <w:t>B.&lt;choose&gt;（&lt;when&gt;、&lt;otherwise&gt;））用于多条件分支判断</w:t>
      </w:r>
    </w:p>
    <w:p>
      <w:r>
        <w:t>C.&lt;foreach&gt;循环语句，常用于in语句等列举条件中</w:t>
      </w:r>
    </w:p>
    <w:p>
      <w:r>
        <w:t>D.&lt;bind&gt; 从OGNL表达式中创建一个变量，并将其绑定到上下文，只于模糊查询的sql中</w:t>
      </w:r>
    </w:p>
    <w:p>
      <w:r>
        <w:t>参考答案：D</w:t>
      </w:r>
    </w:p>
    <w:p/>
    <w:p>
      <w:r>
        <w:t>18.在MyBatis+Spring的项目中，以下有关事务的相关说法正确的是（     ）</w:t>
      </w:r>
    </w:p>
    <w:p>
      <w:r>
        <w:t>A.在MyBatis+Spring的项目中，事务是由MyBatis来管理的</w:t>
      </w:r>
    </w:p>
    <w:p>
      <w:r>
        <w:t>B.在项目中，数据访问层既是处理业务的地方，又是管理数据库事务的地方</w:t>
      </w:r>
    </w:p>
    <w:p>
      <w:r>
        <w:t>C.进行注解开发时，需要在配置文件中配置事务管理器并开启事务注解</w:t>
      </w:r>
    </w:p>
    <w:p>
      <w:r>
        <w:t>D.进行注解开发时，需要使用@Transactional注解来标识表现层中的类</w:t>
      </w:r>
    </w:p>
    <w:p>
      <w:r>
        <w:t>参考答案：C</w:t>
      </w:r>
    </w:p>
    <w:p/>
    <w:p>
      <w:r>
        <w:t>19.以下有关采用传统DAO开发方式进行MyBatis与Spring框架的整合的说法错误的是（     ）</w:t>
      </w:r>
    </w:p>
    <w:p>
      <w:r>
        <w:t>A.采用传统DAO开发方式进行MyBatis与Spring框架的整合时，只需要编写DAO接口</w:t>
      </w:r>
    </w:p>
    <w:p>
      <w:r>
        <w:t>B.采用传统DAO开发方式进行MyBatis与Spring框架的整合时，需要向DAO实现类中注入SqlSessionFactory，然后在方法体内通过SqlSessionFactory创建SqlSession</w:t>
      </w:r>
    </w:p>
    <w:p>
      <w:r>
        <w:t>C.可以使用mybatis-spring包中所提供的SqlSessionTemplate类或SqlSessionDaoSupport类来实现在类中注入SqlSessionFactory</w:t>
      </w:r>
    </w:p>
    <w:p>
      <w:r>
        <w:t>D.SqlSessionDaoSupport是一个抽象支持类，它继承了DaoSupport类，主要是作为DAO的基类来使用。可以通过SqlSessionDaoSupport类的getSqlSession()方法来获取所需的SqlSession</w:t>
      </w:r>
    </w:p>
    <w:p>
      <w:r>
        <w:t>参考答案：A</w:t>
      </w:r>
    </w:p>
    <w:p/>
    <w:p>
      <w:r>
        <w:t>20.以下不属于MapperScannerConfigurer类，在Spring配置文件中使用时需要配置的属性的是（    ）</w:t>
      </w:r>
    </w:p>
    <w:p>
      <w:r>
        <w:t>A.basePackage</w:t>
      </w:r>
    </w:p>
    <w:p>
      <w:r>
        <w:t>B.annotationClass</w:t>
      </w:r>
    </w:p>
    <w:p>
      <w:r>
        <w:t>C.sqlSessionFactoryBeanName</w:t>
      </w:r>
    </w:p>
    <w:p>
      <w:r>
        <w:t>D.mapperInterface</w:t>
      </w:r>
    </w:p>
    <w:p>
      <w:r>
        <w:t>参考答案：D</w:t>
      </w:r>
    </w:p>
    <w:p/>
    <w:p>
      <w:r>
        <w:t>21.在MyBatis的配置文件中，通过（      ）标签来设置实体类的别名</w:t>
      </w:r>
    </w:p>
    <w:p>
      <w:r>
        <w:t>A.properties</w:t>
      </w:r>
    </w:p>
    <w:p>
      <w:r>
        <w:t>B.settings</w:t>
      </w:r>
    </w:p>
    <w:p>
      <w:r>
        <w:t>C.typeAliases</w:t>
      </w:r>
    </w:p>
    <w:p>
      <w:r>
        <w:t>D.dataSource</w:t>
      </w:r>
    </w:p>
    <w:p>
      <w:r>
        <w:t>参考答案：C</w:t>
      </w:r>
    </w:p>
    <w:p/>
    <w:p>
      <w:r>
        <w:t>22.下列（ ）不属于 MyBatis全局配置文件中的标签</w:t>
      </w:r>
    </w:p>
    <w:p>
      <w:r>
        <w:t>A.settings</w:t>
      </w:r>
    </w:p>
    <w:p>
      <w:r>
        <w:t>B.select</w:t>
      </w:r>
    </w:p>
    <w:p>
      <w:r>
        <w:t>C.plugins</w:t>
      </w:r>
    </w:p>
    <w:p>
      <w:r>
        <w:t>D.properties</w:t>
      </w:r>
    </w:p>
    <w:p>
      <w:r>
        <w:t>参考答案：B</w:t>
      </w:r>
    </w:p>
    <w:p/>
    <w:p>
      <w:r>
        <w:t>23.在Mybatis中，SQL映射文件中配置insert语句时，在MySQL中插入语句所在的表的ID为自动增长列，下列关于insert标签的说法，正</w:t>
        <w:br/>
        <w:t>确的是（ ）</w:t>
      </w:r>
    </w:p>
    <w:p>
      <w:r>
        <w:t>A.必须要显示插入标识列中的值</w:t>
      </w:r>
    </w:p>
    <w:p>
      <w:r>
        <w:t>B.使用任何数据库都可以使用自动生成主键策略</w:t>
      </w:r>
    </w:p>
    <w:p>
      <w:r>
        <w:t>C.useGeneratedKeys属性对update标签也有作用</w:t>
      </w:r>
    </w:p>
    <w:p>
      <w:r>
        <w:t>D.可以使用useGeneratedKeys属性允许标识列的自动增长用于生成主键</w:t>
      </w:r>
    </w:p>
    <w:p>
      <w:r>
        <w:t>参考答案：D</w:t>
      </w:r>
    </w:p>
    <w:p/>
    <w:p>
      <w:r>
        <w:t>24.在 MyBatis 中，操作数据库的核心类是(     )</w:t>
      </w:r>
    </w:p>
    <w:p>
      <w:r>
        <w:t>A.SqlSessionFactory</w:t>
      </w:r>
    </w:p>
    <w:p>
      <w:r>
        <w:t>B.SqlSession</w:t>
      </w:r>
    </w:p>
    <w:p>
      <w:r>
        <w:t>C.Session</w:t>
      </w:r>
    </w:p>
    <w:p>
      <w:r>
        <w:t>D.SqlSessionFactoryBuilder</w:t>
      </w:r>
    </w:p>
    <w:p>
      <w:r>
        <w:t>参考答案：B</w:t>
      </w:r>
    </w:p>
    <w:p/>
    <w:p>
      <w:r>
        <w:t>25.在使用MyBatis的时候,除了可以使用@Param注解来实现多参数入参,还可以用（      ）传递多个</w:t>
        <w:br/>
        <w:t>参数值。</w:t>
      </w:r>
    </w:p>
    <w:p>
      <w:r>
        <w:t>A.用Map对象可以实现传递多参数值</w:t>
      </w:r>
    </w:p>
    <w:p>
      <w:r>
        <w:t>B.用List对象可以实现传递多参数值</w:t>
      </w:r>
    </w:p>
    <w:p>
      <w:r>
        <w:t>C.用数组的方式传递</w:t>
      </w:r>
    </w:p>
    <w:p>
      <w:r>
        <w:t>D.用Set集合的方式传递</w:t>
      </w:r>
    </w:p>
    <w:p>
      <w:r>
        <w:t>参考答案：A</w:t>
      </w:r>
    </w:p>
    <w:p/>
    <w:p>
      <w:r>
        <w:t>26.在 MyBatis 中，配置结果映射时，使用（      ）标签实现多对1的关联 。</w:t>
      </w:r>
    </w:p>
    <w:p>
      <w:r>
        <w:t>A.many-one</w:t>
      </w:r>
    </w:p>
    <w:p>
      <w:r>
        <w:t>B.one-many</w:t>
      </w:r>
    </w:p>
    <w:p>
      <w:r>
        <w:t>C.association</w:t>
      </w:r>
    </w:p>
    <w:p>
      <w:r>
        <w:t>D.collection</w:t>
      </w:r>
    </w:p>
    <w:p>
      <w:r>
        <w:t>参考答案：C</w:t>
      </w:r>
    </w:p>
    <w:p/>
    <w:p>
      <w:r>
        <w:t>27.MyBatis操作数据库时的接口方法中，如果传入的参数名和动态sql中使用时不一致，则需要使用（    ）注解修饰</w:t>
      </w:r>
    </w:p>
    <w:p>
      <w:r>
        <w:t>A.@RequestParam</w:t>
      </w:r>
    </w:p>
    <w:p>
      <w:r>
        <w:t>B.@Parameter</w:t>
      </w:r>
    </w:p>
    <w:p>
      <w:r>
        <w:t>C. @String</w:t>
      </w:r>
    </w:p>
    <w:p>
      <w:r>
        <w:t>D.@Param</w:t>
      </w:r>
    </w:p>
    <w:p>
      <w:r>
        <w:t>参考答案：D</w:t>
      </w:r>
    </w:p>
    <w:p/>
    <w:p>
      <w:r>
        <w:t xml:space="preserve">28.在mybatis中，配置结果映射时，使用（     ）标签实现一对多的关联 </w:t>
      </w:r>
    </w:p>
    <w:p>
      <w:r>
        <w:t>A.many-one</w:t>
      </w:r>
    </w:p>
    <w:p>
      <w:r>
        <w:t>B.one-many</w:t>
      </w:r>
    </w:p>
    <w:p>
      <w:r>
        <w:t>C.association</w:t>
      </w:r>
    </w:p>
    <w:p>
      <w:r>
        <w:t>D.collection</w:t>
      </w:r>
    </w:p>
    <w:p>
      <w:r>
        <w:t>参考答案：D</w:t>
      </w:r>
    </w:p>
    <w:p/>
    <w:p>
      <w:r>
        <w:t>29.public User selectUser(String name,String  area);</w:t>
        <w:br/>
        <w:t>&lt;select id="selectUser" resultMap=“BaseResultMap”&gt;</w:t>
        <w:br/>
        <w:t xml:space="preserve">     select * from user_user_t where user_name = #{0}  and user_area=#{1}</w:t>
        <w:br/>
        <w:t>&lt;/select&gt;</w:t>
        <w:br/>
        <w:t>#{0} 表示哪一个参数？ (       )</w:t>
      </w:r>
    </w:p>
    <w:p>
      <w:r>
        <w:t>A.程序报错</w:t>
      </w:r>
    </w:p>
    <w:p>
      <w:r>
        <w:t>B.name</w:t>
      </w:r>
    </w:p>
    <w:p>
      <w:r>
        <w:t>C.area</w:t>
      </w:r>
    </w:p>
    <w:p>
      <w:r>
        <w:t>D.0</w:t>
      </w:r>
    </w:p>
    <w:p>
      <w:r>
        <w:t>参考答案：B</w:t>
      </w:r>
    </w:p>
    <w:p/>
    <w:p>
      <w:r>
        <w:t>30.MyBatis生命周期说法错误的是(       )</w:t>
      </w:r>
    </w:p>
    <w:p>
      <w:r>
        <w:t>A.SqlSessionFactoryBuilder实例的最佳作用域是方法范围，也就是定义为本地方法变量既可</w:t>
      </w:r>
    </w:p>
    <w:p>
      <w:r>
        <w:t>B.SqlSessionFactory实例的生命周期应该在整个应用的执行期间都存在</w:t>
      </w:r>
    </w:p>
    <w:p>
      <w:r>
        <w:t>C.SqlSession实例通常定义为一个类的静态变量</w:t>
      </w:r>
    </w:p>
    <w:p>
      <w:r>
        <w:t>D.SqlSession实例时线程不安全的，因此其生命周期应该是请求或方法范围</w:t>
      </w:r>
    </w:p>
    <w:p>
      <w:r>
        <w:t>参考答案：C</w:t>
      </w:r>
    </w:p>
    <w:p/>
    <w:p>
      <w:r>
        <w:t>31.MyBatis对JDBC访问数据库的代码进行封装，从而大大简化了数据访问层的重复性代码，它是针对三层架构中（    ）的解决方案.</w:t>
      </w:r>
    </w:p>
    <w:p>
      <w:r>
        <w:t>A.表现层</w:t>
      </w:r>
    </w:p>
    <w:p>
      <w:r>
        <w:t>B.业务逻辑层</w:t>
      </w:r>
    </w:p>
    <w:p>
      <w:r>
        <w:t>C.持久化层</w:t>
      </w:r>
    </w:p>
    <w:p>
      <w:r>
        <w:t>D.数据库系统</w:t>
      </w:r>
    </w:p>
    <w:p>
      <w:r>
        <w:t>参考答案：C</w:t>
      </w:r>
    </w:p>
    <w:p/>
    <w:p>
      <w:r>
        <w:t>32.在MyBatis中，在进行select查询映射时，下列关于返回类型的说法，正确的是（     ）</w:t>
      </w:r>
    </w:p>
    <w:p>
      <w:r>
        <w:t>A.只能是resultType</w:t>
      </w:r>
    </w:p>
    <w:p>
      <w:r>
        <w:t>B.只能是resultMap</w:t>
      </w:r>
    </w:p>
    <w:p>
      <w:r>
        <w:t>C.可以是resultType或resultMap</w:t>
      </w:r>
    </w:p>
    <w:p>
      <w:r>
        <w:t>D.以上说法都不正确</w:t>
      </w:r>
    </w:p>
    <w:p>
      <w:r>
        <w:t>参考答案：C</w:t>
      </w:r>
    </w:p>
    <w:p/>
    <w:p>
      <w:r>
        <w:t>33.(MyBatis)配置实体包的别名，正确的写法是(     )</w:t>
      </w:r>
    </w:p>
    <w:p>
      <w:r>
        <w:t>A.&lt;typeAliases&gt;</w:t>
        <w:br/>
        <w:t xml:space="preserve"> &lt;package name="com.isoft.bean"/&gt;</w:t>
        <w:br/>
        <w:t xml:space="preserve"> &lt;/typeAliases&gt;</w:t>
      </w:r>
    </w:p>
    <w:p>
      <w:r>
        <w:t xml:space="preserve">B.&lt;typeAliases&gt; </w:t>
        <w:br/>
        <w:t xml:space="preserve">&lt;package name="com/isoft/bean"/&gt; </w:t>
        <w:br/>
        <w:t xml:space="preserve"> &lt;/typeAliases&gt;</w:t>
      </w:r>
    </w:p>
    <w:p>
      <w:r>
        <w:t>C.&lt;typeAliase&gt;</w:t>
        <w:br/>
        <w:t xml:space="preserve"> &lt;package name="com.isoft.bean"/&gt; </w:t>
        <w:br/>
        <w:t xml:space="preserve"> &lt;/typeAliase&gt;</w:t>
      </w:r>
    </w:p>
    <w:p>
      <w:r>
        <w:t xml:space="preserve">D.&lt;package&gt;  </w:t>
        <w:br/>
        <w:t>&lt;package name="com.isoft.bean"/&gt;</w:t>
        <w:br/>
        <w:t>&lt;/package&gt;</w:t>
      </w:r>
    </w:p>
    <w:p>
      <w:r>
        <w:t>参考答案：A</w:t>
      </w:r>
    </w:p>
    <w:p/>
    <w:p>
      <w:r>
        <w:t>34.在MyBatis数据库操作时，需要编写（   ）和对应的Xml文件，其中Xml文件中编写的是对应Sql语句</w:t>
      </w:r>
    </w:p>
    <w:p>
      <w:r>
        <w:t>A.接口和抽象方法</w:t>
      </w:r>
    </w:p>
    <w:p>
      <w:r>
        <w:t>B.普通类和普通方法</w:t>
      </w:r>
    </w:p>
    <w:p>
      <w:r>
        <w:t>C.抽象类和抽象方法</w:t>
      </w:r>
    </w:p>
    <w:p>
      <w:r>
        <w:t>D.普通类和抽象方法</w:t>
      </w:r>
    </w:p>
    <w:p>
      <w:r>
        <w:t>参考答案：A</w:t>
      </w:r>
    </w:p>
    <w:p/>
    <w:p>
      <w:r>
        <w:t>35.Mybatis中延迟加载如何进行设置（     ）</w:t>
      </w:r>
    </w:p>
    <w:p>
      <w:r>
        <w:t>A.lazyLoadingEnabled</w:t>
      </w:r>
    </w:p>
    <w:p>
      <w:r>
        <w:t>B. companies</w:t>
      </w:r>
    </w:p>
    <w:p>
      <w:r>
        <w:t>C.Associated</w:t>
      </w:r>
    </w:p>
    <w:p>
      <w:r>
        <w:t>D.Bollywood</w:t>
      </w:r>
    </w:p>
    <w:p>
      <w:r>
        <w:t>参考答案：A</w:t>
      </w:r>
    </w:p>
    <w:p/>
    <w:p>
      <w:r>
        <w:t>36.在一个MyBatis的应用中，关于SqlSessionFactoryfBuilder，SqlSessionFactory以及SqlSession的应用范围和生命周期，以下说法错误的是（   ）</w:t>
      </w:r>
    </w:p>
    <w:p>
      <w:r>
        <w:t>A.SqlSessionFactoryfBuilder的最佳范围是方法范围，即可以定义为本地方法变量</w:t>
      </w:r>
    </w:p>
    <w:p>
      <w:r>
        <w:t>B.SqlSessionFactory的最佳范围是应用范围</w:t>
      </w:r>
    </w:p>
    <w:p>
      <w:r>
        <w:t>C.SqlSession的最佳范围是方法范围或请求范围</w:t>
      </w:r>
    </w:p>
    <w:p>
      <w:r>
        <w:t>D.SqlSession执行CRUD操作，不同线程可以共享使用</w:t>
      </w:r>
    </w:p>
    <w:p>
      <w:r>
        <w:t>参考答案：D</w:t>
      </w:r>
    </w:p>
    <w:p/>
    <w:p>
      <w:r>
        <w:t>37.以下关于MyBatis的使用场景描述错误的是（    ）</w:t>
      </w:r>
    </w:p>
    <w:p>
      <w:r>
        <w:t>A.当希望对象的持久化对应用程序完全透明时不适合使用MyBatis</w:t>
      </w:r>
    </w:p>
    <w:p>
      <w:r>
        <w:t>B.当数据库有移植需求或需要支持多种数据库时不适合使用MyBatis</w:t>
      </w:r>
    </w:p>
    <w:p>
      <w:r>
        <w:t>C.当不需要太多复杂功能、且对性能要求很高时不适合使用MyBatis</w:t>
      </w:r>
    </w:p>
    <w:p>
      <w:r>
        <w:t>D.当应用程序需要完全动态的sql时不适合使用MyBatis</w:t>
      </w:r>
    </w:p>
    <w:p>
      <w:r>
        <w:t>参考答案：C</w:t>
      </w:r>
    </w:p>
    <w:p/>
    <w:p>
      <w:r>
        <w:t xml:space="preserve">38.在MyBatis的Mapper文件中，以下选项配置错误的是（    ） </w:t>
      </w:r>
    </w:p>
    <w:p>
      <w:r>
        <w:t>A.&lt;select id="queryUserById" resultType="hashmap" parameterType="int"&gt;</w:t>
        <w:br/>
        <w:t xml:space="preserve">                select * from user u where u.id=#{id}</w:t>
        <w:br/>
        <w:t>&lt;/select&gt;</w:t>
      </w:r>
    </w:p>
    <w:p>
      <w:r>
        <w:t>B.&lt;delete id="deleteUserById" parameterType="int"&gt;</w:t>
        <w:br/>
        <w:t xml:space="preserve">                   delete from user u where u.id=#{id}</w:t>
        <w:br/>
        <w:t xml:space="preserve">   &lt;/delete&gt;</w:t>
      </w:r>
    </w:p>
    <w:p>
      <w:r>
        <w:t>C.&lt;update id="updateUser" parameterType="User"&gt;</w:t>
        <w:br/>
        <w:t xml:space="preserve">                update user set username=#{username},passwd=#{passwd} where id=#{id}</w:t>
        <w:br/>
        <w:t>&lt;/update&gt;</w:t>
      </w:r>
    </w:p>
    <w:p>
      <w:r>
        <w:t>D.&lt;insert id="addUser" resultType="User"&gt;</w:t>
        <w:br/>
        <w:t xml:space="preserve">             insert into user(username,passwd,id) values(#{username},#{passwd},#{id})</w:t>
        <w:br/>
        <w:t>&lt;/insert&gt;</w:t>
      </w:r>
    </w:p>
    <w:p>
      <w:r>
        <w:t>参考答案：D</w:t>
      </w:r>
    </w:p>
    <w:p/>
    <w:p>
      <w:r>
        <w:t>39.如果想让MyBatis将日志信息输出到屏幕，以下选项正确的是（    ）</w:t>
      </w:r>
    </w:p>
    <w:p>
      <w:r>
        <w:t>A.&lt;settings&gt;</w:t>
        <w:br/>
        <w:t xml:space="preserve">          &lt;setting name="logImpl" value="Log4J"/&gt;</w:t>
        <w:br/>
        <w:t>&lt;/settings&gt;</w:t>
      </w:r>
    </w:p>
    <w:p>
      <w:r>
        <w:t>B.&lt;settings&gt;</w:t>
        <w:br/>
        <w:t xml:space="preserve">          &lt;setting name="logImpl" value="STDOUT_LOGGING"/&gt;</w:t>
        <w:br/>
        <w:t>&lt;/settings&gt;</w:t>
      </w:r>
    </w:p>
    <w:p>
      <w:r>
        <w:t>C.&lt;settings&gt;</w:t>
        <w:br/>
        <w:t xml:space="preserve">          &lt;setting name="logImpl" value="NO_LOGGING"/&gt;</w:t>
        <w:br/>
        <w:t>&lt;/settings&gt;</w:t>
      </w:r>
    </w:p>
    <w:p>
      <w:r>
        <w:t>D.&lt;settings&gt;</w:t>
        <w:br/>
        <w:t xml:space="preserve">          &lt;setting name="logImpl" value="JDK_LOGGING"/&gt;</w:t>
        <w:br/>
        <w:t>&lt;/settings&gt;</w:t>
      </w:r>
    </w:p>
    <w:p>
      <w:r>
        <w:t>参考答案：B</w:t>
      </w:r>
    </w:p>
    <w:p/>
    <w:p>
      <w:r>
        <w:t>40.在Mybatis中，关于&lt;resultmap&gt;和&lt;collection&gt;元素说法错误的是（    ）</w:t>
      </w:r>
    </w:p>
    <w:p>
      <w:r>
        <w:t>A.&lt;collection&gt;通过property属性指定实体类中集合属性的名字</w:t>
      </w:r>
    </w:p>
    <w:p>
      <w:r>
        <w:t>B.&lt;collection&gt;通过javaType属性指定实体类中元素的类型</w:t>
      </w:r>
    </w:p>
    <w:p>
      <w:r>
        <w:t>C.&lt;collection&gt;通过javaType属性指定集合的类型</w:t>
      </w:r>
    </w:p>
    <w:p>
      <w:r>
        <w:t>D.&lt;collection&gt;通过type属性指定集合的类型</w:t>
      </w:r>
    </w:p>
    <w:p>
      <w:r>
        <w:t>参考答案：D</w:t>
      </w:r>
    </w:p>
    <w:p/>
    <w:p>
      <w:r>
        <w:t>41.在Mybatis中，下列关于ResultType说法错误的是：（    ）</w:t>
      </w:r>
    </w:p>
    <w:p>
      <w:r>
        <w:t>A.resultType表示返回值类型为：完整类名或别名，MyBatis也允许使用基本的数据类型，包括String、int类型</w:t>
      </w:r>
    </w:p>
    <w:p>
      <w:r>
        <w:t>B.resultType和resultMap的数据结构是一样的，都是Map</w:t>
      </w:r>
    </w:p>
    <w:p>
      <w:r>
        <w:t>C.如果POJO的属性名与SQL语句查询出来的字段名不一致的话，也可使用resultType来进行结果的自动映射</w:t>
      </w:r>
    </w:p>
    <w:p>
      <w:r>
        <w:t>D.resultType和resultMap不能同时使用</w:t>
      </w:r>
    </w:p>
    <w:p>
      <w:r>
        <w:t>参考答案：C</w:t>
      </w:r>
    </w:p>
    <w:p/>
    <w:p>
      <w:r>
        <w:t>42.关于ResultType取值错误的是（  ）</w:t>
      </w:r>
    </w:p>
    <w:p>
      <w:r>
        <w:t>A.&lt;select id="selectPersonCount" resultType="Integer"&gt;</w:t>
        <w:br/>
        <w:t xml:space="preserve">        select count(*) from person</w:t>
        <w:br/>
        <w:t>&lt;/select&gt;</w:t>
      </w:r>
    </w:p>
    <w:p>
      <w:r>
        <w:t>B.&lt;select id="selectPersonCount" resultType="int"&gt;</w:t>
        <w:br/>
        <w:t xml:space="preserve">       select count(*) from person</w:t>
        <w:br/>
        <w:t>&lt;/select&gt;</w:t>
      </w:r>
    </w:p>
    <w:p>
      <w:r>
        <w:t>C.&lt;select id="selectPersonCount" resultType="_int"&gt;</w:t>
        <w:br/>
        <w:t xml:space="preserve">       select count(*) from person</w:t>
        <w:br/>
        <w:t>&lt;/select&gt;</w:t>
      </w:r>
    </w:p>
    <w:p>
      <w:r>
        <w:t>D.&lt;select id="selectPersonCount" resultType="java.lang.Integer"&gt;</w:t>
        <w:br/>
        <w:t xml:space="preserve">       select count(*) from person</w:t>
        <w:br/>
        <w:t>&lt;/select&gt;</w:t>
      </w:r>
    </w:p>
    <w:p>
      <w:r>
        <w:t>参考答案：A</w:t>
      </w:r>
    </w:p>
    <w:p/>
    <w:p>
      <w:r>
        <w:t>43.关于@Arg有没有哪个属性（  ）</w:t>
      </w:r>
    </w:p>
    <w:p>
      <w:r>
        <w:t>A.ResultType</w:t>
      </w:r>
    </w:p>
    <w:p>
      <w:r>
        <w:t>B.id</w:t>
      </w:r>
    </w:p>
    <w:p>
      <w:r>
        <w:t>C.JavaType</w:t>
      </w:r>
    </w:p>
    <w:p>
      <w:r>
        <w:t>D.typeHandler</w:t>
      </w:r>
    </w:p>
    <w:p>
      <w:r>
        <w:t>参考答案：A</w:t>
      </w:r>
    </w:p>
    <w:p/>
    <w:p>
      <w:r>
        <w:t>44.下面哪个是@CacheNamespace 注解的属性(    )</w:t>
      </w:r>
    </w:p>
    <w:p>
      <w:r>
        <w:t xml:space="preserve">A.value  </w:t>
      </w:r>
    </w:p>
    <w:p>
      <w:r>
        <w:t xml:space="preserve">B.results  </w:t>
      </w:r>
    </w:p>
    <w:p>
      <w:r>
        <w:t xml:space="preserve">C.coulumn  </w:t>
      </w:r>
    </w:p>
    <w:p>
      <w:r>
        <w:t>D.size</w:t>
      </w:r>
    </w:p>
    <w:p>
      <w:r>
        <w:t>参考答案：D</w:t>
      </w:r>
    </w:p>
    <w:p/>
    <w:p>
      <w:r>
        <w:t>45.在Spring MVC的配置文件中，定义控制器搜索路径的标记是（   ）</w:t>
      </w:r>
    </w:p>
    <w:p>
      <w:r>
        <w:t>A.&lt;tx:annonation-driven&gt;</w:t>
      </w:r>
    </w:p>
    <w:p>
      <w:r>
        <w:t>B.&lt;bean id="multipart" &gt;</w:t>
      </w:r>
    </w:p>
    <w:p>
      <w:r>
        <w:t>C.&lt;bean id="viewResolver"&gt;</w:t>
      </w:r>
    </w:p>
    <w:p>
      <w:r>
        <w:t>D.&lt;context:component-scan&gt;</w:t>
      </w:r>
    </w:p>
    <w:p>
      <w:r>
        <w:t>参考答案：D</w:t>
      </w:r>
    </w:p>
    <w:p/>
    <w:p>
      <w:r>
        <w:t>46.Spring MVC的控制器响应JSON数据需要在控制器前注解（      ）</w:t>
      </w:r>
    </w:p>
    <w:p>
      <w:r>
        <w:t>A.@ResponseBody</w:t>
      </w:r>
    </w:p>
    <w:p>
      <w:r>
        <w:t>B.@Gson</w:t>
      </w:r>
    </w:p>
    <w:p>
      <w:r>
        <w:t>C.@JsonFormat</w:t>
      </w:r>
    </w:p>
    <w:p>
      <w:r>
        <w:t>D.@Jackson</w:t>
      </w:r>
    </w:p>
    <w:p>
      <w:r>
        <w:t>参考答案：A</w:t>
      </w:r>
    </w:p>
    <w:p/>
    <w:p>
      <w:r>
        <w:t>47.Spring MVC中使用注解（    ）定义控制器</w:t>
      </w:r>
    </w:p>
    <w:p>
      <w:r>
        <w:t>A.@Service</w:t>
      </w:r>
    </w:p>
    <w:p>
      <w:r>
        <w:t>B.@Controller</w:t>
      </w:r>
    </w:p>
    <w:p>
      <w:r>
        <w:t>C.@Component</w:t>
      </w:r>
    </w:p>
    <w:p>
      <w:r>
        <w:t>D.@Repository</w:t>
      </w:r>
    </w:p>
    <w:p>
      <w:r>
        <w:t>参考答案：B</w:t>
      </w:r>
    </w:p>
    <w:p/>
    <w:p>
      <w:r>
        <w:t>48.在请求的过程中，Spring MVC使用接口（      ）的实现类完成数据类型转换</w:t>
      </w:r>
    </w:p>
    <w:p>
      <w:r>
        <w:t>A.Conversion</w:t>
      </w:r>
    </w:p>
    <w:p>
      <w:r>
        <w:t>B.SimpleDateFormat</w:t>
      </w:r>
    </w:p>
    <w:p>
      <w:r>
        <w:t>C.ConversionService</w:t>
      </w:r>
    </w:p>
    <w:p>
      <w:r>
        <w:t>D.Converter</w:t>
      </w:r>
    </w:p>
    <w:p>
      <w:r>
        <w:t>参考答案：D</w:t>
      </w:r>
    </w:p>
    <w:p/>
    <w:p>
      <w:r>
        <w:t>49.Spring MVC框架中，注解@RequestMapping()主要用来定义控制器的请求名称，该标记可以放置的位置是（         ）</w:t>
      </w:r>
    </w:p>
    <w:p>
      <w:r>
        <w:t>A.只能在方法前</w:t>
      </w:r>
    </w:p>
    <w:p>
      <w:r>
        <w:t>B.只能在属性前</w:t>
      </w:r>
    </w:p>
    <w:p>
      <w:r>
        <w:t>C.可以在方法和类前</w:t>
      </w:r>
    </w:p>
    <w:p>
      <w:r>
        <w:t>D.可以在方法和属性前</w:t>
      </w:r>
    </w:p>
    <w:p>
      <w:r>
        <w:t>参考答案：C</w:t>
      </w:r>
    </w:p>
    <w:p/>
    <w:p>
      <w:r>
        <w:t>50.Spring MVC的核心入口类是什么（         ）</w:t>
      </w:r>
    </w:p>
    <w:p>
      <w:r>
        <w:t>A.DispatchServlet</w:t>
      </w:r>
    </w:p>
    <w:p>
      <w:r>
        <w:t>B.ActionServlet</w:t>
      </w:r>
    </w:p>
    <w:p>
      <w:r>
        <w:t>C.StrutsPrepareAndExecuteFilter</w:t>
      </w:r>
    </w:p>
    <w:p>
      <w:r>
        <w:t>D.StrutsServlet</w:t>
      </w:r>
    </w:p>
    <w:p>
      <w:r>
        <w:t>参考答案：A</w:t>
      </w:r>
    </w:p>
    <w:p/>
    <w:p>
      <w:r>
        <w:t>51.下面关于Spring MVC 描述正确的是（           ）</w:t>
      </w:r>
    </w:p>
    <w:p>
      <w:r>
        <w:t>A.DispatcherServlet在 Spring MVC 中是核心servlet , 它负责接收请求并将请求分发给适合的控制器</w:t>
      </w:r>
    </w:p>
    <w:p>
      <w:r>
        <w:t>B.在Spring MVC 中,可以配置多个DispatcherServlet</w:t>
      </w:r>
    </w:p>
    <w:p>
      <w:r>
        <w:t>C.要使Spring MVC可用，DispatcherServlet需要在web.xml中配置</w:t>
      </w:r>
    </w:p>
    <w:p>
      <w:r>
        <w:t>D.以上都正确</w:t>
      </w:r>
    </w:p>
    <w:p>
      <w:r>
        <w:t>参考答案：D</w:t>
      </w:r>
    </w:p>
    <w:p/>
    <w:p>
      <w:r>
        <w:t>52.关于Spring MVC，以下说法错误的是（        ）</w:t>
      </w:r>
    </w:p>
    <w:p>
      <w:r>
        <w:t>A.SpringMvc的核心入口是DispatchServlet</w:t>
      </w:r>
    </w:p>
    <w:p>
      <w:r>
        <w:t>B.@RequestMapping注解既可以用在类上也可以用在方法上</w:t>
      </w:r>
    </w:p>
    <w:p>
      <w:r>
        <w:t>C.@PathVariable作用是取出url中的模板变量作为参数</w:t>
      </w:r>
    </w:p>
    <w:p>
      <w:r>
        <w:t>D.controller默认是单例，通过@Scope(“prototype”)注解改为多例，成员变量共享</w:t>
      </w:r>
    </w:p>
    <w:p>
      <w:r>
        <w:t>参考答案：D</w:t>
      </w:r>
    </w:p>
    <w:p/>
    <w:p>
      <w:r>
        <w:t>53.下面关于Spring MVC特点说法错误的是（     ）</w:t>
      </w:r>
    </w:p>
    <w:p>
      <w:r>
        <w:t>A.灵活性强，但不易于与其他框架集成</w:t>
      </w:r>
    </w:p>
    <w:p>
      <w:r>
        <w:t>B.可自动绑定用户输入，并能正确的转换数据类型</w:t>
      </w:r>
    </w:p>
    <w:p>
      <w:r>
        <w:t>C.支持国际化</w:t>
      </w:r>
    </w:p>
    <w:p>
      <w:r>
        <w:t>D.使用基于XML的配置文件，在编辑后，不需要重新编译应用程序</w:t>
      </w:r>
    </w:p>
    <w:p>
      <w:r>
        <w:t>参考答案：A</w:t>
      </w:r>
    </w:p>
    <w:p/>
    <w:p>
      <w:r>
        <w:t>54.下面关于@RequestMapping注解说法错误的是 （      ）</w:t>
      </w:r>
    </w:p>
    <w:p>
      <w:r>
        <w:t>A.@RequestMapping注解的默认属性是value</w:t>
      </w:r>
    </w:p>
    <w:p>
      <w:r>
        <w:t>B.@RequestMapping注解的value属性值可以省略</w:t>
      </w:r>
    </w:p>
    <w:p>
      <w:r>
        <w:t>C.@RequestMapping注解的value属性名可以省略</w:t>
      </w:r>
    </w:p>
    <w:p>
      <w:r>
        <w:t>D.@RequestMapping注解的value属性必须标注</w:t>
      </w:r>
    </w:p>
    <w:p>
      <w:r>
        <w:t>参考答案：D</w:t>
      </w:r>
    </w:p>
    <w:p/>
    <w:p>
      <w:r>
        <w:t>55.下列关于Spring自动装配的说法中，错误的是（    ）</w:t>
      </w:r>
    </w:p>
    <w:p>
      <w:r>
        <w:t>A.在Spring配置文件中，可以通过&lt;bean&gt;元素的autowire属性指定自动装配方式</w:t>
      </w:r>
    </w:p>
    <w:p>
      <w:r>
        <w:t>B.autowire属性值可以设置为none、byType、byName</w:t>
      </w:r>
    </w:p>
    <w:p>
      <w:r>
        <w:t>C.autowire的属性值之一byType表示根据属性类型自动装配</w:t>
      </w:r>
    </w:p>
    <w:p>
      <w:r>
        <w:t>D.通过&lt;beans&gt;元素的default-autowire属性，可以设置全局的自动装配方式</w:t>
      </w:r>
    </w:p>
    <w:p>
      <w:r>
        <w:t>参考答案：B</w:t>
      </w:r>
    </w:p>
    <w:p/>
    <w:p>
      <w:r>
        <w:t>56.Spring中Bean的作用域不包括(     )</w:t>
      </w:r>
    </w:p>
    <w:p>
      <w:r>
        <w:t>A.singleton</w:t>
      </w:r>
    </w:p>
    <w:p>
      <w:r>
        <w:t>B.prototype</w:t>
      </w:r>
    </w:p>
    <w:p>
      <w:r>
        <w:t>C.session</w:t>
      </w:r>
    </w:p>
    <w:p>
      <w:r>
        <w:t>D.application</w:t>
      </w:r>
    </w:p>
    <w:p>
      <w:r>
        <w:t>参考答案：D</w:t>
      </w:r>
    </w:p>
    <w:p/>
    <w:p>
      <w:r>
        <w:t>57.以下关于Spring核心说法不正确的是(       )</w:t>
      </w:r>
    </w:p>
    <w:p>
      <w:r>
        <w:t>A.Spring核心包括DI</w:t>
      </w:r>
    </w:p>
    <w:p>
      <w:r>
        <w:t>B.Spring核心包括AOP</w:t>
      </w:r>
    </w:p>
    <w:p>
      <w:r>
        <w:t>C.Spring核心包括IOC</w:t>
      </w:r>
    </w:p>
    <w:p>
      <w:r>
        <w:t>D.Spring核心包括00P</w:t>
      </w:r>
    </w:p>
    <w:p>
      <w:r>
        <w:t>参考答案：D</w:t>
      </w:r>
    </w:p>
    <w:p/>
    <w:p>
      <w:r>
        <w:t>58.关于Spring框架说法错误的是(       )</w:t>
      </w:r>
    </w:p>
    <w:p>
      <w:r>
        <w:t>A.Spring是一个轻量级的企业级开发框架</w:t>
      </w:r>
    </w:p>
    <w:p>
      <w:r>
        <w:t>B.Spring框架的核心是一个AOP容器</w:t>
      </w:r>
    </w:p>
    <w:p>
      <w:r>
        <w:t>C.Spring有2个主要目标：一是让现有技术更易于使用，二是促进良好的编程习惯</w:t>
      </w:r>
    </w:p>
    <w:p>
      <w:r>
        <w:t>D.Spring坚持一个原则:对于已有较好解决方案的领域，Spring绝不重复实现，只对现有方案提供支持</w:t>
      </w:r>
    </w:p>
    <w:p>
      <w:r>
        <w:t>参考答案：B</w:t>
      </w:r>
    </w:p>
    <w:p/>
    <w:p>
      <w:r>
        <w:t>59.下面关于事务管理说法错误的是（         ）</w:t>
      </w:r>
    </w:p>
    <w:p>
      <w:r>
        <w:t>A.Spring事务管理方式包括编程方式、声明式</w:t>
      </w:r>
    </w:p>
    <w:p>
      <w:r>
        <w:t>B.编程式采用的方式来控制事物的边界</w:t>
      </w:r>
    </w:p>
    <w:p>
      <w:r>
        <w:t>C.声明式采用配置xml方式，将事务管理与实际业务代码解耦</w:t>
      </w:r>
    </w:p>
    <w:p>
      <w:r>
        <w:t>D.实现编程事务，可以实现PlatformTransaction接口或是使用事务模板TransactionTemplate</w:t>
      </w:r>
    </w:p>
    <w:p>
      <w:r>
        <w:t>参考答案：D</w:t>
      </w:r>
    </w:p>
    <w:p/>
    <w:p>
      <w:r>
        <w:t>60.下面对Spring框架的持久化支持说法错误的是（        ）</w:t>
      </w:r>
    </w:p>
    <w:p>
      <w:r>
        <w:t>A.Spring没有自己的持久化方案，它集合了现有的流行持久化框架</w:t>
      </w:r>
    </w:p>
    <w:p>
      <w:r>
        <w:t>B.Spring采用JDBC模板封装了JDBC的数据库操作</w:t>
      </w:r>
    </w:p>
    <w:p>
      <w:r>
        <w:t>C.Spring对各种持久化技术提供了统一的编程方式</w:t>
      </w:r>
    </w:p>
    <w:p>
      <w:r>
        <w:t>D.Spring将数据库访问的checked异常转换为运行时异常</w:t>
      </w:r>
    </w:p>
    <w:p>
      <w:r>
        <w:t>参考答案：C</w:t>
      </w:r>
    </w:p>
    <w:p/>
    <w:p>
      <w:r>
        <w:t>61.在一个运行结果的测试类中，有如下代码：</w:t>
        <w:br/>
        <w:t>ApplicationContext Context=new ClassPathXmlApplicationContext（"applicationContext"）</w:t>
        <w:br/>
        <w:t>UserService uservice=（UserService）Context.getBean("userservice")</w:t>
        <w:br/>
        <w:t>下列选项中关于Spring的配置文件理解不正确的是（       ）</w:t>
      </w:r>
    </w:p>
    <w:p>
      <w:r>
        <w:t>A.Spring的配置文件名字为applicationContext.xml</w:t>
      </w:r>
    </w:p>
    <w:p>
      <w:r>
        <w:t>B.Spring配置文件一般使用bean元素中的id=“userService”</w:t>
      </w:r>
    </w:p>
    <w:p>
      <w:r>
        <w:t>C.UserService是一个接口</w:t>
      </w:r>
    </w:p>
    <w:p>
      <w:r>
        <w:t>D.在配置文件中UserService可以没有属性注入</w:t>
      </w:r>
    </w:p>
    <w:p>
      <w:r>
        <w:t>参考答案：C</w:t>
      </w:r>
    </w:p>
    <w:p/>
    <w:p>
      <w:r>
        <w:t>62.以下说法不正确的是（        ）</w:t>
      </w:r>
    </w:p>
    <w:p>
      <w:r>
        <w:t>A.Spring是一个轻量级框架，大大简化了java企业级开发</w:t>
      </w:r>
    </w:p>
    <w:p>
      <w:r>
        <w:t>B.Spring是企业级应用开发的一站式选择，可以取代其他已有框架</w:t>
      </w:r>
    </w:p>
    <w:p>
      <w:r>
        <w:t>C.Spring框架最基本的部分是Spring Core模块，提供Ioc和依赖注入</w:t>
      </w:r>
    </w:p>
    <w:p>
      <w:r>
        <w:t>D.Spring AOP是基于Spring Core的符合规范的面向切面编程的实现</w:t>
      </w:r>
    </w:p>
    <w:p>
      <w:r>
        <w:t>参考答案：B</w:t>
      </w:r>
    </w:p>
    <w:p/>
    <w:p>
      <w:r>
        <w:t>63.下面对Spring中Bean的注入说法正确的是（        ）</w:t>
      </w:r>
    </w:p>
    <w:p>
      <w:r>
        <w:t>A.Bean根据注入方式不同可以分为构造方法注入和自动装载</w:t>
      </w:r>
    </w:p>
    <w:p>
      <w:r>
        <w:t>B.使用构造方法注入构造对象的同时，完成依赖关系的建立</w:t>
      </w:r>
    </w:p>
    <w:p>
      <w:r>
        <w:t>C.在关系的对象很多时，使用构造方法注入更适合</w:t>
      </w:r>
    </w:p>
    <w:p>
      <w:r>
        <w:t>D.构造方法通过constructor-index属性来指定，在该标签下要指定索引的位置</w:t>
      </w:r>
    </w:p>
    <w:p>
      <w:r>
        <w:t>参考答案：B</w:t>
      </w:r>
    </w:p>
    <w:p/>
    <w:p>
      <w:r>
        <w:t>64.Spring主要使用了哪些设计模式（       ）</w:t>
      </w:r>
    </w:p>
    <w:p>
      <w:r>
        <w:t>A.工厂模式</w:t>
      </w:r>
    </w:p>
    <w:p>
      <w:r>
        <w:t>B.单例模式</w:t>
      </w:r>
    </w:p>
    <w:p>
      <w:r>
        <w:t>C.代理模式</w:t>
      </w:r>
    </w:p>
    <w:p>
      <w:r>
        <w:t>D.以上说法都正确</w:t>
      </w:r>
    </w:p>
    <w:p>
      <w:r>
        <w:t>参考答案：D</w:t>
      </w:r>
    </w:p>
    <w:p/>
    <w:p>
      <w:r>
        <w:t>65.下列关于Spring配置文件的说法不正确的是（         ）</w:t>
      </w:r>
    </w:p>
    <w:p>
      <w:r>
        <w:t>A.Spring默认是读取/WEB-INF/applicationContext.xml配置文件</w:t>
      </w:r>
    </w:p>
    <w:p>
      <w:r>
        <w:t xml:space="preserve">B.Spring的配置文件可以配置在类路径下，并可以重命名，但是需要在web.xml文件中指定 </w:t>
      </w:r>
    </w:p>
    <w:p>
      <w:r>
        <w:t xml:space="preserve">C.把applicationContext.xml文件放到src目录下，Spring也可以读到 </w:t>
      </w:r>
    </w:p>
    <w:p>
      <w:r>
        <w:t>D.可以通过在web.xml中的&lt;context-param&gt;&lt;param-name&gt;和&lt;param-value&gt;进行指定Spring配置文件</w:t>
      </w:r>
    </w:p>
    <w:p>
      <w:r>
        <w:t>参考答案：B</w:t>
      </w:r>
    </w:p>
    <w:p/>
    <w:p>
      <w:r>
        <w:t>66.下面哪个不是Spring中的注解的是（          ）</w:t>
      </w:r>
    </w:p>
    <w:p>
      <w:r>
        <w:t>A.@Required</w:t>
      </w:r>
    </w:p>
    <w:p>
      <w:r>
        <w:t>B.@Autowired</w:t>
      </w:r>
    </w:p>
    <w:p>
      <w:r>
        <w:t>C.@Qualifier</w:t>
      </w:r>
    </w:p>
    <w:p>
      <w:r>
        <w:t>D.@Override</w:t>
      </w:r>
    </w:p>
    <w:p>
      <w:r>
        <w:t>参考答案：D</w:t>
      </w:r>
    </w:p>
    <w:p/>
    <w:p>
      <w:r>
        <w:t>67.下列关于Spring特性中IOC描述错误的是（       ）</w:t>
      </w:r>
    </w:p>
    <w:p>
      <w:r>
        <w:t xml:space="preserve">A.IoC就是指程序之间的关系由程序代码直接操控   </w:t>
      </w:r>
    </w:p>
    <w:p>
      <w:r>
        <w:t xml:space="preserve">B.所谓“IoC. 控制反转”是指控制权由应用代码转到外部容器，即控制权的转移 </w:t>
      </w:r>
    </w:p>
    <w:p>
      <w:r>
        <w:t xml:space="preserve">C.IoC将控制创建的职责搬进了框架中，从应用代码脱离开来 </w:t>
      </w:r>
    </w:p>
    <w:p>
      <w:r>
        <w:t>D.使用Spring的IoC容器时只需指出组件需要的对象，在运行时Spring的IoC容器会</w:t>
      </w:r>
    </w:p>
    <w:p>
      <w:r>
        <w:t>参考答案：A</w:t>
      </w:r>
    </w:p>
    <w:p/>
    <w:p>
      <w:r>
        <w:t>68.在Spring中，可以通过（     ）方式实现了依赖注入</w:t>
      </w:r>
    </w:p>
    <w:p>
      <w:r>
        <w:t xml:space="preserve">A.getter方法 </w:t>
      </w:r>
    </w:p>
    <w:p>
      <w:r>
        <w:t xml:space="preserve">B.setter方法 </w:t>
      </w:r>
    </w:p>
    <w:p>
      <w:r>
        <w:t xml:space="preserve">C.自定义赋值方法 </w:t>
      </w:r>
    </w:p>
    <w:p>
      <w:r>
        <w:t xml:space="preserve">D.静态方法 </w:t>
      </w:r>
    </w:p>
    <w:p>
      <w:r>
        <w:t>参考答案：B</w:t>
      </w:r>
    </w:p>
    <w:p/>
    <w:p>
      <w:r>
        <w:t>69.分析下面的Spring配置代码，可以推断下列Java语句的运行结果是（   ）。</w:t>
        <w:br/>
        <w:t>Java语句如下：</w:t>
        <w:br/>
        <w:t>ApplicationContext context=new ClassPathXmlApplicationContext(“di.xml”);</w:t>
        <w:br/>
        <w:t>System.out.println( ((B)context.getBean(“b”)).getM( ) );</w:t>
        <w:br/>
        <w:t>Spring配置代码如下：</w:t>
        <w:br/>
        <w:t>&lt;bean id="a" class="A"&gt;</w:t>
        <w:br/>
        <w:t xml:space="preserve">    &lt;property name="m"value="1" /&gt;</w:t>
        <w:br/>
        <w:t>&lt;/bean&gt;</w:t>
        <w:br/>
        <w:t>&lt;bean id="b" class="B" parent="a"&gt;</w:t>
        <w:br/>
        <w:t xml:space="preserve">    &lt;property name="n" value="2" /&gt;</w:t>
        <w:br/>
        <w:t xml:space="preserve">&lt;/bean&gt; </w:t>
      </w:r>
    </w:p>
    <w:p>
      <w:r>
        <w:t>A.编译错误</w:t>
      </w:r>
    </w:p>
    <w:p>
      <w:r>
        <w:t>B.什么也不输出</w:t>
      </w:r>
    </w:p>
    <w:p>
      <w:r>
        <w:t>C.输出：1</w:t>
      </w:r>
    </w:p>
    <w:p>
      <w:r>
        <w:t>D.输出：2</w:t>
      </w:r>
    </w:p>
    <w:p>
      <w:r>
        <w:t>参考答案：C</w:t>
      </w:r>
    </w:p>
    <w:p/>
    <w:p>
      <w:r>
        <w:t>70.spring框架各模块之间的关系正确的是（    ）</w:t>
      </w:r>
    </w:p>
    <w:p>
      <w:r>
        <w:t>A.spring各模块之间是紧密联系的，是互相依赖的</w:t>
      </w:r>
    </w:p>
    <w:p>
      <w:r>
        <w:t>B.spring各模块之间不可以单独存在</w:t>
      </w:r>
    </w:p>
    <w:p>
      <w:r>
        <w:t>C.spring的核心模块是必须的，其他模块是基于核心模块</w:t>
      </w:r>
    </w:p>
    <w:p>
      <w:r>
        <w:t>D.spring的核心模块不是必须的，可以不要</w:t>
      </w:r>
    </w:p>
    <w:p>
      <w:r>
        <w:t>参考答案：C</w:t>
      </w:r>
    </w:p>
    <w:p/>
    <w:p>
      <w:r>
        <w:t>71.Spring核心模块的作用（   ）</w:t>
      </w:r>
    </w:p>
    <w:p>
      <w:r>
        <w:t>A.做AOP的</w:t>
      </w:r>
    </w:p>
    <w:p>
      <w:r>
        <w:t>B.做IOC的，用来管理Bean的</w:t>
      </w:r>
    </w:p>
    <w:p>
      <w:r>
        <w:t>C.是用来支持Hibernete</w:t>
      </w:r>
    </w:p>
    <w:p>
      <w:r>
        <w:t>D.是用来支持Struts的</w:t>
      </w:r>
    </w:p>
    <w:p>
      <w:r>
        <w:t>参考答案：B</w:t>
      </w:r>
    </w:p>
    <w:p/>
    <w:p>
      <w:r>
        <w:t>72.有如下代码：</w:t>
        <w:br/>
        <w:t xml:space="preserve">&lt;bean id="userTable" class="com.test.bean.UserTable"&gt; </w:t>
        <w:br/>
        <w:t xml:space="preserve"> &lt;property name="userName"&gt; </w:t>
        <w:br/>
        <w:t xml:space="preserve">  &lt;value&gt;zhangsan&lt;/value&gt;</w:t>
        <w:br/>
        <w:t xml:space="preserve"> &lt;/property&gt;</w:t>
        <w:br/>
        <w:t xml:space="preserve">&lt;/bean&gt; </w:t>
        <w:br/>
        <w:t>关于如上代码，以下说法正确的是(     )</w:t>
      </w:r>
    </w:p>
    <w:p>
      <w:r>
        <w:t>A.其中&lt;property name="userName"&gt;的userName是UserTable中的属性，可以不要get、set方法。</w:t>
      </w:r>
    </w:p>
    <w:p>
      <w:r>
        <w:t>B.其中&lt;property name="userName"&gt;的userName是UserTable中的属性，可以不要get方法，但是一定要有set方法</w:t>
      </w:r>
    </w:p>
    <w:p>
      <w:r>
        <w:t>C.其中&lt;property name="userName"&gt;的userName是UserTable中的属性，可以不要set方法，但是一定要有get方法</w:t>
      </w:r>
    </w:p>
    <w:p>
      <w:r>
        <w:t>D.其中&lt;property name="userName"&gt;的userName是UserTable中的属性，一定要有get和set方法</w:t>
      </w:r>
    </w:p>
    <w:p>
      <w:r>
        <w:t>参考答案：B</w:t>
      </w:r>
    </w:p>
    <w:p/>
    <w:p>
      <w:r>
        <w:t>73.下列哪个不属于ORM框架（        ）</w:t>
      </w:r>
    </w:p>
    <w:p>
      <w:r>
        <w:t>A.MyBatis</w:t>
      </w:r>
    </w:p>
    <w:p>
      <w:r>
        <w:t>B.Hibernate</w:t>
      </w:r>
    </w:p>
    <w:p>
      <w:r>
        <w:t xml:space="preserve">C.JPA </w:t>
      </w:r>
    </w:p>
    <w:p>
      <w:r>
        <w:t>D.Spring</w:t>
      </w:r>
    </w:p>
    <w:p>
      <w:r>
        <w:t>参考答案：D</w:t>
      </w:r>
    </w:p>
    <w:p/>
    <w:p>
      <w:r>
        <w:t>74.ORM的基本映射方式为（       ）</w:t>
      </w:r>
    </w:p>
    <w:p>
      <w:r>
        <w:t>A.数据表 - Model</w:t>
      </w:r>
    </w:p>
    <w:p>
      <w:r>
        <w:t>B.Controller - URL</w:t>
      </w:r>
    </w:p>
    <w:p>
      <w:r>
        <w:t>C.列 - 属性</w:t>
      </w:r>
    </w:p>
    <w:p>
      <w:r>
        <w:t>D.持久化对象 - 关系型对象</w:t>
      </w:r>
    </w:p>
    <w:p>
      <w:r>
        <w:t>参考答案：A</w:t>
      </w:r>
    </w:p>
    <w:p/>
    <w:p>
      <w:r>
        <w:t>75.以下不属于一对多的是？(     )</w:t>
      </w:r>
    </w:p>
    <w:p>
      <w:r>
        <w:t>A.帅哥和美女</w:t>
      </w:r>
    </w:p>
    <w:p>
      <w:r>
        <w:t>B.学生和班级</w:t>
      </w:r>
    </w:p>
    <w:p>
      <w:r>
        <w:t>C.投影和学生</w:t>
      </w:r>
    </w:p>
    <w:p>
      <w:r>
        <w:t>D.学校和班级</w:t>
      </w:r>
    </w:p>
    <w:p>
      <w:r>
        <w:t>参考答案：A</w:t>
      </w:r>
    </w:p>
    <w:p/>
    <w:p>
      <w:r>
        <w:t xml:space="preserve">76.一辆汽车由多个零部件组成，且相同的零部件可适用于不同型号的汽车，则汽车实体集与零部件实体集之间的联系是(     ) </w:t>
      </w:r>
    </w:p>
    <w:p>
      <w:r>
        <w:t>A.1 : M</w:t>
      </w:r>
    </w:p>
    <w:p>
      <w:r>
        <w:t>B.1:1</w:t>
      </w:r>
    </w:p>
    <w:p>
      <w:r>
        <w:t>C.M : 1</w:t>
      </w:r>
    </w:p>
    <w:p>
      <w:r>
        <w:t>D.M : N</w:t>
      </w:r>
    </w:p>
    <w:p>
      <w:r>
        <w:t>参考答案：D</w:t>
      </w:r>
    </w:p>
    <w:p/>
    <w:p>
      <w:r>
        <w:t>77.以下关于jQuery的描述错误的是（     ）</w:t>
      </w:r>
    </w:p>
    <w:p>
      <w:r>
        <w:t>A.jQuery是一个javascript函数库</w:t>
      </w:r>
    </w:p>
    <w:p>
      <w:r>
        <w:t>B.jQuery极大地简化了JavaScript编程</w:t>
      </w:r>
    </w:p>
    <w:p>
      <w:r>
        <w:t>C.jQuery的宗旨是“write less,do more”</w:t>
      </w:r>
    </w:p>
    <w:p>
      <w:r>
        <w:t>D. jQuery的核心功能不是根据选择器查找HTML元素，然后对这些元素执行相关的操作。</w:t>
      </w:r>
    </w:p>
    <w:p>
      <w:r>
        <w:t>参考答案：D</w:t>
      </w:r>
    </w:p>
    <w:p/>
    <w:p>
      <w:r>
        <w:t>78.在jQuery中被誉为工厂函数的是（    ）</w:t>
      </w:r>
    </w:p>
    <w:p>
      <w:r>
        <w:t>A.ready(）</w:t>
      </w:r>
    </w:p>
    <w:p>
      <w:r>
        <w:t>B.function（）</w:t>
      </w:r>
    </w:p>
    <w:p>
      <w:r>
        <w:t xml:space="preserve">C.$()  </w:t>
      </w:r>
    </w:p>
    <w:p>
      <w:r>
        <w:t>D.next( )</w:t>
      </w:r>
    </w:p>
    <w:p>
      <w:r>
        <w:t>参考答案：C</w:t>
      </w:r>
    </w:p>
    <w:p/>
    <w:p>
      <w:r>
        <w:t>79.ES6的新特性Promise对象的设计初衷是（    ）</w:t>
      </w:r>
    </w:p>
    <w:p>
      <w:r>
        <w:t>A.更好地实现遍历具有iterator接口的数据结构</w:t>
      </w:r>
    </w:p>
    <w:p>
      <w:r>
        <w:t>B.为对象的操作增加了一层“拦截”</w:t>
      </w:r>
    </w:p>
    <w:p>
      <w:r>
        <w:t>C.独一无二的值，用于对象属性，避免属性名冲突</w:t>
      </w:r>
    </w:p>
    <w:p>
      <w:r>
        <w:t>D.让开发者更合理、更规范地用于处理异步操作</w:t>
      </w:r>
    </w:p>
    <w:p>
      <w:r>
        <w:t>参考答案：D</w:t>
      </w:r>
    </w:p>
    <w:p/>
    <w:p>
      <w:r>
        <w:t>80.以下jQuery代码，不能够实现网页加载完成后弹出消息框的是（    ）</w:t>
      </w:r>
    </w:p>
    <w:p>
      <w:r>
        <w:t>A.&lt;script type="text/javascript"&gt;</w:t>
        <w:br/>
        <w:t xml:space="preserve">       $(document).ready(function( ){</w:t>
        <w:br/>
        <w:t xml:space="preserve">          alert("write less, do more.");</w:t>
        <w:br/>
        <w:t xml:space="preserve">       });</w:t>
        <w:br/>
        <w:t>&lt;/script&gt;</w:t>
      </w:r>
    </w:p>
    <w:p>
      <w:r>
        <w:t>B.&lt;script type="text/javascript"&gt;</w:t>
        <w:br/>
        <w:t xml:space="preserve">        $(function( ){</w:t>
        <w:br/>
        <w:t xml:space="preserve">          alert("write less, do more.");</w:t>
        <w:br/>
        <w:t xml:space="preserve">        });</w:t>
        <w:br/>
        <w:t>&lt;/script&gt;</w:t>
      </w:r>
    </w:p>
    <w:p>
      <w:r>
        <w:t>C.&lt;script type="text/javascript"&gt;</w:t>
        <w:br/>
        <w:t xml:space="preserve">        $(function show( ){</w:t>
        <w:br/>
        <w:t xml:space="preserve">          alert("write less, do more.");</w:t>
        <w:br/>
        <w:t xml:space="preserve">        });</w:t>
        <w:br/>
        <w:t xml:space="preserve"> &lt;/script&gt;</w:t>
      </w:r>
    </w:p>
    <w:p>
      <w:r>
        <w:t>D.&lt;script type="text/javascript"&gt;</w:t>
        <w:br/>
        <w:t xml:space="preserve">        $(function( ){</w:t>
        <w:br/>
        <w:t xml:space="preserve">         document.write("write less, do more.");</w:t>
        <w:br/>
        <w:t xml:space="preserve">        });</w:t>
        <w:br/>
        <w:t>&lt;/script&gt;</w:t>
      </w:r>
    </w:p>
    <w:p>
      <w:r>
        <w:t>参考答案：D</w:t>
      </w:r>
    </w:p>
    <w:p/>
    <w:p>
      <w:r>
        <w:t>81.关于JSON和XML说法,错误的是(      )</w:t>
      </w:r>
    </w:p>
    <w:p>
      <w:r>
        <w:t>A.JSON的速度要远远快于XML</w:t>
      </w:r>
    </w:p>
    <w:p>
      <w:r>
        <w:t>B.JSON对数据的描述性比XML好</w:t>
      </w:r>
    </w:p>
    <w:p>
      <w:r>
        <w:t>C.JSON相对于XML来讲,数据的体积小</w:t>
      </w:r>
    </w:p>
    <w:p>
      <w:r>
        <w:t>D.JSON和XML同样拥有丰富的解析手段</w:t>
      </w:r>
    </w:p>
    <w:p>
      <w:r>
        <w:t>参考答案：B</w:t>
      </w:r>
    </w:p>
    <w:p/>
    <w:p>
      <w:r>
        <w:t>82.在哪里设置MAVEN远程仓库的地址（     ）</w:t>
      </w:r>
    </w:p>
    <w:p>
      <w:r>
        <w:t>A.Config.xml</w:t>
      </w:r>
    </w:p>
    <w:p>
      <w:r>
        <w:t xml:space="preserve">B.web.xml </w:t>
      </w:r>
    </w:p>
    <w:p>
      <w:r>
        <w:t>C.settings.xml</w:t>
      </w:r>
    </w:p>
    <w:p>
      <w:r>
        <w:t>D.applicationContext.xml</w:t>
      </w:r>
    </w:p>
    <w:p>
      <w:r>
        <w:t>参考答案：C</w:t>
      </w:r>
    </w:p>
    <w:p/>
    <w:p>
      <w:r>
        <w:t>83.在创建Maven项目时，artifactId代表什么（    ）</w:t>
      </w:r>
    </w:p>
    <w:p>
      <w:r>
        <w:t>A.项目名称</w:t>
      </w:r>
    </w:p>
    <w:p>
      <w:r>
        <w:t>B.包名称</w:t>
      </w:r>
    </w:p>
    <w:p>
      <w:r>
        <w:t>C.组名称</w:t>
      </w:r>
    </w:p>
    <w:p>
      <w:r>
        <w:t>D.依赖的名称</w:t>
      </w:r>
    </w:p>
    <w:p>
      <w:r>
        <w:t>参考答案：A</w:t>
      </w:r>
    </w:p>
    <w:p/>
    <w:p>
      <w:r>
        <w:t>84.如果发现安装Maven后没有.m2目录，此时应（   ）</w:t>
      </w:r>
    </w:p>
    <w:p>
      <w:r>
        <w:t>A.mvn help:system</w:t>
      </w:r>
    </w:p>
    <w:p>
      <w:r>
        <w:t xml:space="preserve">B.mvn - clean </w:t>
      </w:r>
    </w:p>
    <w:p>
      <w:r>
        <w:t>C.mvn - update</w:t>
      </w:r>
    </w:p>
    <w:p>
      <w:r>
        <w:t>D.mvn complie</w:t>
      </w:r>
    </w:p>
    <w:p>
      <w:r>
        <w:t>参考答案：A</w:t>
      </w:r>
    </w:p>
    <w:p/>
    <w:p>
      <w:r>
        <w:t>85.设置远程仓库的标签元素是（    ）</w:t>
      </w:r>
    </w:p>
    <w:p>
      <w:r>
        <w:t>A.mirrors</w:t>
      </w:r>
    </w:p>
    <w:p>
      <w:r>
        <w:t>B.plugin</w:t>
      </w:r>
    </w:p>
    <w:p>
      <w:r>
        <w:t>C.mirror</w:t>
      </w:r>
    </w:p>
    <w:p>
      <w:r>
        <w:t>D.profile</w:t>
      </w:r>
    </w:p>
    <w:p>
      <w:r>
        <w:t>参考答案：C</w:t>
      </w:r>
    </w:p>
    <w:p/>
    <w:p>
      <w:r>
        <w:t>86.项目部署到tomcat以后，将web工程存放在Tomcat的哪个目录下（    ）</w:t>
      </w:r>
    </w:p>
    <w:p>
      <w:r>
        <w:t xml:space="preserve">A.lib </w:t>
      </w:r>
    </w:p>
    <w:p>
      <w:r>
        <w:t>B.webapps</w:t>
      </w:r>
    </w:p>
    <w:p>
      <w:r>
        <w:t xml:space="preserve">C.bin  </w:t>
      </w:r>
    </w:p>
    <w:p>
      <w:r>
        <w:t>D.conf</w:t>
      </w:r>
    </w:p>
    <w:p>
      <w:r>
        <w:t>参考答案：B</w:t>
      </w:r>
    </w:p>
    <w:p/>
    <w:p>
      <w:r>
        <w:t>87.在tomcat容器中新建一个web工程，如果需要添加一些jar包，可以把它存放在tomcat的哪个文件下（    ）</w:t>
      </w:r>
    </w:p>
    <w:p>
      <w:r>
        <w:t xml:space="preserve">A.lib </w:t>
      </w:r>
    </w:p>
    <w:p>
      <w:r>
        <w:t>B.webapps</w:t>
      </w:r>
    </w:p>
    <w:p>
      <w:r>
        <w:t>C.bin</w:t>
      </w:r>
    </w:p>
    <w:p>
      <w:r>
        <w:t>D.conf</w:t>
      </w:r>
    </w:p>
    <w:p>
      <w:r>
        <w:t>参考答案：A</w:t>
      </w:r>
    </w:p>
    <w:p/>
    <w:p>
      <w:r>
        <w:t>88.web项目中哪个不是WEB-INF文件夹的作用（    ）</w:t>
      </w:r>
    </w:p>
    <w:p>
      <w:r>
        <w:t xml:space="preserve">A.保存web.xml文件   </w:t>
      </w:r>
    </w:p>
    <w:p>
      <w:r>
        <w:t>B.保存编译好的类文件(.class)</w:t>
      </w:r>
    </w:p>
    <w:p>
      <w:r>
        <w:t>C.保存项目引用的lib文件</w:t>
      </w:r>
    </w:p>
    <w:p>
      <w:r>
        <w:t>D.保存java类文件(.java)</w:t>
      </w:r>
    </w:p>
    <w:p>
      <w:r>
        <w:t>参考答案：D</w:t>
      </w:r>
    </w:p>
    <w:p/>
    <w:p>
      <w:r>
        <w:t>89.Maven项目的核心是pom.xml，其中pom是什么意思（   ）</w:t>
      </w:r>
    </w:p>
    <w:p>
      <w:r>
        <w:t>A.Project Object Manage</w:t>
      </w:r>
    </w:p>
    <w:p>
      <w:r>
        <w:t>B.Project Object Model</w:t>
      </w:r>
    </w:p>
    <w:p>
      <w:r>
        <w:t>C.Plain Object Manage</w:t>
      </w:r>
    </w:p>
    <w:p>
      <w:r>
        <w:t>D.Plain Object Model</w:t>
      </w:r>
    </w:p>
    <w:p>
      <w:r>
        <w:t>参考答案：B</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